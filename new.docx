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Experience</w:t>
      </w:r>
    </w:p>
    <w:p>
      <w:r>
        <w:t>Passionate about data analysis and experiments, mainly focused on user behavior, experience, and engagement, with a solid</w:t>
        <w:br/>
        <w:br/>
      </w:r>
    </w:p>
    <w:p>
      <w:r>
        <w:t xml:space="preserve">    </w:t>
      </w:r>
    </w:p>
    <w:p>
      <w:r>
        <w:t>background in data science and statistics, and extensive experience using data insights to drive business growth.</w:t>
        <w:br/>
        <w:br/>
      </w:r>
    </w:p>
    <w:p>
      <w:r>
        <w:t xml:space="preserve">    </w:t>
      </w:r>
    </w:p>
    <w:p>
      <w:r>
        <w:t>Master of Information and Data Science</w:t>
        <w:br/>
        <w:br/>
      </w:r>
    </w:p>
    <w:p>
      <w:r>
        <w:t xml:space="preserve">    </w:t>
      </w:r>
    </w:p>
    <w:p>
      <w:r>
        <w:t>• Applied Regression and Time Series</w:t>
        <w:br/>
        <w:br/>
      </w:r>
    </w:p>
    <w:p>
      <w:r>
        <w:t xml:space="preserve">    </w:t>
      </w:r>
    </w:p>
    <w:p>
      <w:r>
        <w:t>M.S. in Statistical and Computational Information Processing</w:t>
        <w:br/>
        <w:br/>
      </w:r>
    </w:p>
    <w:p>
      <w:r>
        <w:t xml:space="preserve">    </w:t>
      </w:r>
    </w:p>
    <w:p>
      <w:r>
        <w:t>Radio communication systems (radar and mobile).</w:t>
        <w:br/>
        <w:br/>
      </w:r>
    </w:p>
    <w:p>
      <w:r>
        <w:t xml:space="preserve">    </w:t>
      </w:r>
    </w:p>
    <w:p>
      <w:r>
        <w:t>First year at University, due to Honors obtained last year at high school.</w:t>
        <w:br/>
        <w:br/>
      </w:r>
    </w:p>
    <w:p>
      <w:r>
        <w:t xml:space="preserve">    </w:t>
      </w:r>
    </w:p>
    <w:p>
      <w:r>
        <w:t>• Designed and implemented the ETL pipeline for a predictive model of traffic on the main roads in</w:t>
        <w:br/>
        <w:br/>
      </w:r>
    </w:p>
    <w:p>
      <w:r>
        <w:t xml:space="preserve">    </w:t>
      </w:r>
    </w:p>
    <w:p>
      <w:r>
        <w:t>• Automated scripts in R to extract, transform, clean (incl. anomaly detection), and load into MySQL</w:t>
        <w:br/>
        <w:br/>
      </w:r>
    </w:p>
    <w:p>
      <w:r>
        <w:t xml:space="preserve">    </w:t>
      </w:r>
    </w:p>
    <w:p>
      <w:r>
        <w:t>• Designed an experiment for Google Spain (conducted in October 2014) to measure the impact of</w:t>
        <w:br/>
        <w:br/>
      </w:r>
    </w:p>
    <w:p>
      <w:r>
        <w:t xml:space="preserve">    </w:t>
      </w:r>
    </w:p>
    <w:p>
      <w:r>
        <w:t>• A matched-pair, cluster-randomized design, which involved selecting the test and control groups</w:t>
        <w:br/>
        <w:br/>
      </w:r>
    </w:p>
    <w:p>
      <w:r>
        <w:t xml:space="preserve">    </w:t>
      </w:r>
    </w:p>
    <w:p>
      <w:r>
        <w:t>from a sample of 50+ cities in Spain (where geo-targeted ads were possible) based on their sales-</w:t>
        <w:br/>
        <w:br/>
      </w:r>
    </w:p>
    <w:p>
      <w:r>
        <w:t xml:space="preserve">    </w:t>
      </w:r>
    </w:p>
    <w:p>
      <w:r>
        <w:t>wise similarity over time, using wavelets (and R).</w:t>
        <w:br/>
        <w:br/>
      </w:r>
    </w:p>
    <w:p>
      <w:r>
        <w:t xml:space="preserve">    </w:t>
      </w:r>
    </w:p>
    <w:p>
      <w:r>
        <w:t>Head of Sales, Spain &amp; Portugal — Test &amp;Measurement dept.</w:t>
        <w:br/>
        <w:br/>
      </w:r>
    </w:p>
    <w:p>
      <w:r>
        <w:t xml:space="preserve">    </w:t>
      </w:r>
    </w:p>
    <w:p>
      <w:r>
        <w:t>• Applied analysis of sales and market trends to decide the direction of the department.</w:t>
        <w:br/>
        <w:br/>
      </w:r>
    </w:p>
    <w:p>
      <w:r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